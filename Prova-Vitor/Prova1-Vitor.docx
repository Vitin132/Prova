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9C1CC" w14:textId="16FF6DBB" w:rsidR="002B205E" w:rsidRPr="002B205E" w:rsidRDefault="00A474B8" w:rsidP="002B205E">
      <w:pPr>
        <w:pStyle w:val="Ttulo"/>
        <w:jc w:val="center"/>
      </w:pPr>
      <w:r>
        <w:t xml:space="preserve">PROVA DE PROGRAMAÇÃO EM JAVA </w:t>
      </w:r>
    </w:p>
    <w:p w14:paraId="6858038C" w14:textId="77777777" w:rsidR="003B327E" w:rsidRDefault="00A474B8">
      <w:r>
        <w:t>SENAC TRAMANDAÍ</w:t>
      </w:r>
    </w:p>
    <w:p w14:paraId="138D124A" w14:textId="77777777" w:rsidR="003B327E" w:rsidRDefault="00A474B8">
      <w:r>
        <w:t>Professor: Luís Guilherme de S. Lopes</w:t>
      </w:r>
    </w:p>
    <w:p w14:paraId="26036119" w14:textId="77777777" w:rsidR="003B327E" w:rsidRDefault="00A474B8">
      <w:r>
        <w:t>Disciplina: Programação em Java</w:t>
      </w:r>
    </w:p>
    <w:p w14:paraId="6AB0C91B" w14:textId="77777777" w:rsidR="003B327E" w:rsidRDefault="00A474B8">
      <w:r>
        <w:t>Data: 08/04</w:t>
      </w:r>
    </w:p>
    <w:p w14:paraId="1B200686" w14:textId="538BA112" w:rsidR="003B327E" w:rsidRDefault="00A474B8">
      <w:r>
        <w:t xml:space="preserve">Prova sem </w:t>
      </w:r>
      <w:proofErr w:type="spellStart"/>
      <w:r>
        <w:t>consulta</w:t>
      </w:r>
      <w:proofErr w:type="spellEnd"/>
      <w:r>
        <w:t xml:space="preserve"> online (</w:t>
      </w:r>
      <w:proofErr w:type="spellStart"/>
      <w:r>
        <w:t>apenas</w:t>
      </w:r>
      <w:proofErr w:type="spellEnd"/>
      <w:r>
        <w:t xml:space="preserve"> com material </w:t>
      </w:r>
      <w:proofErr w:type="spellStart"/>
      <w:r>
        <w:t>pessoal</w:t>
      </w:r>
      <w:proofErr w:type="spellEnd"/>
      <w:r>
        <w:t>)</w:t>
      </w:r>
    </w:p>
    <w:p w14:paraId="36A703DE" w14:textId="77777777" w:rsidR="003B327E" w:rsidRDefault="00A474B8">
      <w:r>
        <w:t>---</w:t>
      </w:r>
    </w:p>
    <w:p w14:paraId="404C3689" w14:textId="77777777" w:rsidR="003B327E" w:rsidRDefault="00A474B8">
      <w:r>
        <w:t>INSTRUÇÕES:</w:t>
      </w:r>
    </w:p>
    <w:p w14:paraId="46D50C45" w14:textId="77777777" w:rsidR="003B327E" w:rsidRDefault="00A474B8">
      <w:r>
        <w:t>• Responda todas as questões com atenção.</w:t>
      </w:r>
    </w:p>
    <w:p w14:paraId="76449F7C" w14:textId="77777777" w:rsidR="003B327E" w:rsidRDefault="00A474B8">
      <w:r>
        <w:t xml:space="preserve">• Questões </w:t>
      </w:r>
      <w:r>
        <w:t>discursivas devem conter o código completo e bem formatado.</w:t>
      </w:r>
    </w:p>
    <w:p w14:paraId="41A751E1" w14:textId="77777777" w:rsidR="003B327E" w:rsidRDefault="00A474B8">
      <w:r>
        <w:t>• Questões objetivas devem ser assinaladas com um X na alternativa correta.</w:t>
      </w:r>
      <w:r>
        <w:br/>
      </w:r>
    </w:p>
    <w:p w14:paraId="4AFD0C10" w14:textId="77777777" w:rsidR="003B327E" w:rsidRDefault="00A474B8">
      <w:r>
        <w:t>---</w:t>
      </w:r>
    </w:p>
    <w:p w14:paraId="68C4AE28" w14:textId="77777777" w:rsidR="003B327E" w:rsidRDefault="00A474B8">
      <w:pPr>
        <w:pStyle w:val="Ttulo1"/>
      </w:pPr>
      <w:r>
        <w:t>PARTE I – QUESTÕES DISCURSIVAS (40 questões)</w:t>
      </w:r>
    </w:p>
    <w:p w14:paraId="2F0B760B" w14:textId="77777777" w:rsidR="00AE253B" w:rsidRPr="00AE253B" w:rsidRDefault="00AE253B" w:rsidP="00AE253B"/>
    <w:p w14:paraId="5C5A2765" w14:textId="77777777" w:rsidR="003B327E" w:rsidRPr="002B205E" w:rsidRDefault="00A474B8">
      <w:r w:rsidRPr="002B205E">
        <w:t>1. Crie um método que receba um array de inteiros e retorne quantos n</w:t>
      </w:r>
      <w:r w:rsidRPr="002B205E">
        <w:t>úmeros são maiores que a média.</w:t>
      </w:r>
    </w:p>
    <w:p w14:paraId="48E51FF2" w14:textId="77777777" w:rsidR="003B327E" w:rsidRPr="002B205E" w:rsidRDefault="00A474B8">
      <w:r w:rsidRPr="002B205E">
        <w:t>2. Implemente um programa que leia nomes de 10 alunos em um ArrayList e exiba apenas os que têm mais de 6 letras.</w:t>
      </w:r>
    </w:p>
    <w:p w14:paraId="4ADB4080" w14:textId="75389AEC" w:rsidR="003B327E" w:rsidRPr="002B205E" w:rsidRDefault="00A474B8">
      <w:r w:rsidRPr="002B205E">
        <w:t xml:space="preserve">3. Crie uma classe </w:t>
      </w:r>
      <w:proofErr w:type="spellStart"/>
      <w:r w:rsidRPr="002B205E">
        <w:t>Produto</w:t>
      </w:r>
      <w:proofErr w:type="spellEnd"/>
      <w:r w:rsidRPr="002B205E">
        <w:t xml:space="preserve"> com </w:t>
      </w:r>
      <w:proofErr w:type="spellStart"/>
      <w:r w:rsidRPr="002B205E">
        <w:t>atributos</w:t>
      </w:r>
      <w:proofErr w:type="spellEnd"/>
      <w:r w:rsidRPr="002B205E">
        <w:t xml:space="preserve"> </w:t>
      </w:r>
      <w:proofErr w:type="spellStart"/>
      <w:r w:rsidRPr="002B205E">
        <w:t>no</w:t>
      </w:r>
      <w:r w:rsidRPr="002B205E">
        <w:t>me</w:t>
      </w:r>
      <w:proofErr w:type="spellEnd"/>
      <w:r w:rsidRPr="002B205E">
        <w:t xml:space="preserve"> e </w:t>
      </w:r>
      <w:proofErr w:type="spellStart"/>
      <w:r w:rsidRPr="002B205E">
        <w:t>preç</w:t>
      </w:r>
      <w:r w:rsidRPr="002B205E">
        <w:t>o</w:t>
      </w:r>
      <w:proofErr w:type="spellEnd"/>
      <w:r w:rsidRPr="002B205E">
        <w:t>. Leia 5 produtos, armazene em um ArrayList e exiba os ma</w:t>
      </w:r>
      <w:r w:rsidRPr="002B205E">
        <w:t xml:space="preserve">is </w:t>
      </w:r>
      <w:proofErr w:type="spellStart"/>
      <w:r w:rsidRPr="002B205E">
        <w:t>caros</w:t>
      </w:r>
      <w:proofErr w:type="spellEnd"/>
      <w:r w:rsidRPr="002B205E">
        <w:t xml:space="preserve"> que R$ 100.</w:t>
      </w:r>
      <w:r w:rsidR="004A21A1">
        <w:tab/>
      </w:r>
    </w:p>
    <w:p w14:paraId="1CB9531D" w14:textId="77777777" w:rsidR="003B327E" w:rsidRPr="002B205E" w:rsidRDefault="00A474B8">
      <w:r w:rsidRPr="002B205E">
        <w:t>4. Crie um programa que leia uma frase e conte quantas palavras têm mais de 4 letras.</w:t>
      </w:r>
    </w:p>
    <w:p w14:paraId="4808C6A5" w14:textId="77777777" w:rsidR="003B327E" w:rsidRPr="002B205E" w:rsidRDefault="00A474B8">
      <w:r w:rsidRPr="002B205E">
        <w:t>5. Desenvolva um algoritmo que leia as idades de um grupo e informe quantas pessoas têm entre 18 e 30 anos.</w:t>
      </w:r>
    </w:p>
    <w:p w14:paraId="4F9D7CDA" w14:textId="77777777" w:rsidR="003B327E" w:rsidRPr="002B205E" w:rsidRDefault="00A474B8">
      <w:r w:rsidRPr="002B205E">
        <w:t>6. Crie um método que verifique se dois a</w:t>
      </w:r>
      <w:r w:rsidRPr="002B205E">
        <w:t>rrays de inteiros são iguais, considerando a ordem dos elementos.</w:t>
      </w:r>
    </w:p>
    <w:p w14:paraId="092E64EF" w14:textId="77777777" w:rsidR="003B327E" w:rsidRPr="002B205E" w:rsidRDefault="00A474B8">
      <w:r w:rsidRPr="002B205E">
        <w:lastRenderedPageBreak/>
        <w:t>7. Crie um programa que leia 10 números e armazene apenas os ímpares em um ArrayList. Depois, mostre-os em ordem reversa.</w:t>
      </w:r>
    </w:p>
    <w:p w14:paraId="41B32695" w14:textId="412ACEF0" w:rsidR="003B327E" w:rsidRPr="002B205E" w:rsidRDefault="00A474B8">
      <w:r w:rsidRPr="002B205E">
        <w:t xml:space="preserve">8. </w:t>
      </w:r>
      <w:proofErr w:type="spellStart"/>
      <w:r w:rsidRPr="002B205E">
        <w:t>Implemente</w:t>
      </w:r>
      <w:proofErr w:type="spellEnd"/>
      <w:r w:rsidRPr="002B205E">
        <w:t xml:space="preserve"> </w:t>
      </w:r>
      <w:r w:rsidR="006270CD" w:rsidRPr="002B205E">
        <w:t xml:space="preserve">um </w:t>
      </w:r>
      <w:proofErr w:type="spellStart"/>
      <w:r w:rsidR="006270CD" w:rsidRPr="002B205E">
        <w:t>método</w:t>
      </w:r>
      <w:proofErr w:type="spellEnd"/>
      <w:r w:rsidR="002B205E" w:rsidRPr="002B205E">
        <w:t xml:space="preserve"> </w:t>
      </w:r>
      <w:r w:rsidRPr="002B205E">
        <w:t xml:space="preserve">que </w:t>
      </w:r>
      <w:proofErr w:type="spellStart"/>
      <w:r w:rsidRPr="002B205E">
        <w:t>leia</w:t>
      </w:r>
      <w:proofErr w:type="spellEnd"/>
      <w:r w:rsidRPr="002B205E">
        <w:t xml:space="preserve"> </w:t>
      </w:r>
      <w:proofErr w:type="spellStart"/>
      <w:r w:rsidRPr="002B205E">
        <w:t>dois</w:t>
      </w:r>
      <w:proofErr w:type="spellEnd"/>
      <w:r w:rsidRPr="002B205E">
        <w:t xml:space="preserve"> arrays e retorne um terceiro c</w:t>
      </w:r>
      <w:r w:rsidRPr="002B205E">
        <w:t>om a interseção entre eles (valores comuns).</w:t>
      </w:r>
    </w:p>
    <w:p w14:paraId="632A4195" w14:textId="77777777" w:rsidR="003B327E" w:rsidRPr="002B205E" w:rsidRDefault="00A474B8">
      <w:r w:rsidRPr="002B205E">
        <w:t>9. Crie um HashSet com nomes de animais digitados pelo usuário. Depois, verifique se há duplicatas na entrada.</w:t>
      </w:r>
    </w:p>
    <w:p w14:paraId="3EE525D7" w14:textId="5C9D2455" w:rsidR="003B327E" w:rsidRPr="002B205E" w:rsidRDefault="00AE253B">
      <w:r w:rsidRPr="002B205E">
        <w:t>10. Escreva um método que receba um array de inteiros e remova todos os valores repetidos.</w:t>
      </w:r>
    </w:p>
    <w:p w14:paraId="54FAE7F4" w14:textId="77777777" w:rsidR="003B327E" w:rsidRPr="002B205E" w:rsidRDefault="00A474B8">
      <w:r w:rsidRPr="002B205E">
        <w:t xml:space="preserve">11. Crie </w:t>
      </w:r>
      <w:r w:rsidRPr="002B205E">
        <w:t>um programa que leia um número inteiro e diga se ele é um quadrado perfeito usando Math.sqrt.</w:t>
      </w:r>
    </w:p>
    <w:p w14:paraId="2419362A" w14:textId="4D9336B3" w:rsidR="003B327E" w:rsidRPr="002B205E" w:rsidRDefault="00A474B8">
      <w:r w:rsidRPr="002B205E">
        <w:t xml:space="preserve">12. </w:t>
      </w:r>
      <w:proofErr w:type="spellStart"/>
      <w:r w:rsidRPr="002B205E">
        <w:t>Crie</w:t>
      </w:r>
      <w:proofErr w:type="spellEnd"/>
      <w:r w:rsidRPr="002B205E">
        <w:t xml:space="preserve"> </w:t>
      </w:r>
      <w:r w:rsidR="006270CD" w:rsidRPr="002B205E">
        <w:t xml:space="preserve">um </w:t>
      </w:r>
      <w:proofErr w:type="spellStart"/>
      <w:r w:rsidR="006270CD" w:rsidRPr="002B205E">
        <w:t>método</w:t>
      </w:r>
      <w:proofErr w:type="spellEnd"/>
      <w:r w:rsidR="002B205E" w:rsidRPr="002B205E">
        <w:t xml:space="preserve"> </w:t>
      </w:r>
      <w:r w:rsidRPr="002B205E">
        <w:t xml:space="preserve">que </w:t>
      </w:r>
      <w:proofErr w:type="spellStart"/>
      <w:r w:rsidRPr="002B205E">
        <w:t>receba</w:t>
      </w:r>
      <w:proofErr w:type="spellEnd"/>
      <w:r w:rsidRPr="002B205E">
        <w:t xml:space="preserve"> um array de doubles e retorne a média dos valores maiores que 5.0.</w:t>
      </w:r>
    </w:p>
    <w:p w14:paraId="020DA2BB" w14:textId="77777777" w:rsidR="003B327E" w:rsidRPr="002B205E" w:rsidRDefault="00A474B8">
      <w:r w:rsidRPr="002B205E">
        <w:t xml:space="preserve">13. Implemente um código que leia uma frase e diga se ela contém </w:t>
      </w:r>
      <w:r w:rsidRPr="002B205E">
        <w:t>a palavra 'Java', ignorando maiúsculas/minúsculas.</w:t>
      </w:r>
    </w:p>
    <w:p w14:paraId="0F897660" w14:textId="77777777" w:rsidR="003B327E" w:rsidRPr="002B205E" w:rsidRDefault="00A474B8">
      <w:r w:rsidRPr="002B205E">
        <w:t>14. Crie um programa que simule um menu de opções com do-while: 1-Cadastrar, 2-Listar, 3-Sair.</w:t>
      </w:r>
    </w:p>
    <w:p w14:paraId="318BDA84" w14:textId="77777777" w:rsidR="003B327E" w:rsidRPr="002B205E" w:rsidRDefault="00A474B8">
      <w:r w:rsidRPr="002B205E">
        <w:t>15. Escreva um código que leia 5 palavras e diga quais contêm a letra 'e' mais de uma vez.</w:t>
      </w:r>
    </w:p>
    <w:p w14:paraId="19449496" w14:textId="77777777" w:rsidR="003B327E" w:rsidRPr="002B205E" w:rsidRDefault="00A474B8">
      <w:r w:rsidRPr="002B205E">
        <w:t xml:space="preserve">16. Implemente um </w:t>
      </w:r>
      <w:r w:rsidRPr="002B205E">
        <w:t>sistema que cadastre produtos com nome e preço, e depois liste os que estão com desconto (preço &lt; 50).</w:t>
      </w:r>
    </w:p>
    <w:p w14:paraId="1627CD39" w14:textId="4D68B29E" w:rsidR="003B327E" w:rsidRPr="002B205E" w:rsidRDefault="00A474B8">
      <w:r w:rsidRPr="002B205E">
        <w:t xml:space="preserve">17. Crie um método que receba uma matriz 3x3 e retorne a soma dos </w:t>
      </w:r>
      <w:proofErr w:type="spellStart"/>
      <w:r w:rsidRPr="002B205E">
        <w:t>valores</w:t>
      </w:r>
      <w:proofErr w:type="spellEnd"/>
      <w:r w:rsidRPr="002B205E">
        <w:t xml:space="preserve"> da diagonal </w:t>
      </w:r>
      <w:proofErr w:type="spellStart"/>
      <w:r w:rsidRPr="002B205E">
        <w:t>secundária</w:t>
      </w:r>
      <w:proofErr w:type="spellEnd"/>
      <w:r w:rsidR="002B205E" w:rsidRPr="002B205E">
        <w:t xml:space="preserve"> (</w:t>
      </w:r>
      <w:proofErr w:type="spellStart"/>
      <w:r w:rsidR="002B205E" w:rsidRPr="002B205E">
        <w:t>aquela</w:t>
      </w:r>
      <w:proofErr w:type="spellEnd"/>
      <w:r w:rsidR="002B205E" w:rsidRPr="002B205E">
        <w:t xml:space="preserve"> que </w:t>
      </w:r>
      <w:proofErr w:type="spellStart"/>
      <w:r w:rsidR="002B205E" w:rsidRPr="002B205E">
        <w:t>vai</w:t>
      </w:r>
      <w:proofErr w:type="spellEnd"/>
      <w:r w:rsidR="002B205E" w:rsidRPr="002B205E">
        <w:t xml:space="preserve"> do canto superior </w:t>
      </w:r>
      <w:proofErr w:type="spellStart"/>
      <w:r w:rsidR="002B205E" w:rsidRPr="002B205E">
        <w:t>direito</w:t>
      </w:r>
      <w:proofErr w:type="spellEnd"/>
      <w:r w:rsidR="002B205E" w:rsidRPr="002B205E">
        <w:t xml:space="preserve"> </w:t>
      </w:r>
      <w:proofErr w:type="spellStart"/>
      <w:r w:rsidR="002B205E" w:rsidRPr="002B205E">
        <w:t>até</w:t>
      </w:r>
      <w:proofErr w:type="spellEnd"/>
      <w:r w:rsidR="002B205E" w:rsidRPr="002B205E">
        <w:t xml:space="preserve"> o inferior </w:t>
      </w:r>
      <w:proofErr w:type="spellStart"/>
      <w:r w:rsidR="002B205E" w:rsidRPr="002B205E">
        <w:t>esquerdo</w:t>
      </w:r>
      <w:proofErr w:type="spellEnd"/>
      <w:r w:rsidR="002B205E" w:rsidRPr="002B205E">
        <w:t>)</w:t>
      </w:r>
      <w:r w:rsidRPr="002B205E">
        <w:t>.</w:t>
      </w:r>
      <w:r w:rsidR="002B205E" w:rsidRPr="002B205E">
        <w:t xml:space="preserve"> </w:t>
      </w:r>
    </w:p>
    <w:p w14:paraId="54395081" w14:textId="77777777" w:rsidR="003B327E" w:rsidRPr="002B205E" w:rsidRDefault="00A474B8">
      <w:r w:rsidRPr="002B205E">
        <w:t>18. Faça um programa que leia uma matriz 3x3 e verifique se ela é uma matriz identidade.</w:t>
      </w:r>
    </w:p>
    <w:p w14:paraId="5D9412DF" w14:textId="77777777" w:rsidR="003B327E" w:rsidRPr="002B205E" w:rsidRDefault="00A474B8">
      <w:r w:rsidRPr="002B205E">
        <w:t>19. Escreva um método que receba uma string e retorne quantas palavras ela contém.</w:t>
      </w:r>
    </w:p>
    <w:p w14:paraId="1474B248" w14:textId="3E749064" w:rsidR="003B327E" w:rsidRPr="002B205E" w:rsidRDefault="00A474B8">
      <w:r w:rsidRPr="002B205E">
        <w:t xml:space="preserve">20. </w:t>
      </w:r>
      <w:proofErr w:type="spellStart"/>
      <w:r w:rsidRPr="002B205E">
        <w:t>Crie</w:t>
      </w:r>
      <w:proofErr w:type="spellEnd"/>
      <w:r w:rsidRPr="002B205E">
        <w:t xml:space="preserve"> </w:t>
      </w:r>
      <w:r w:rsidR="002B205E" w:rsidRPr="002B205E">
        <w:t xml:space="preserve">um </w:t>
      </w:r>
      <w:proofErr w:type="spellStart"/>
      <w:r w:rsidR="002B205E" w:rsidRPr="002B205E">
        <w:t>método</w:t>
      </w:r>
      <w:proofErr w:type="spellEnd"/>
      <w:r w:rsidR="002B205E" w:rsidRPr="002B205E">
        <w:t xml:space="preserve"> </w:t>
      </w:r>
      <w:proofErr w:type="spellStart"/>
      <w:r w:rsidRPr="002B205E">
        <w:t>Cliente</w:t>
      </w:r>
      <w:proofErr w:type="spellEnd"/>
      <w:r w:rsidRPr="002B205E">
        <w:t xml:space="preserve"> com </w:t>
      </w:r>
      <w:proofErr w:type="spellStart"/>
      <w:r w:rsidRPr="002B205E">
        <w:t>nome</w:t>
      </w:r>
      <w:proofErr w:type="spellEnd"/>
      <w:r w:rsidRPr="002B205E">
        <w:t xml:space="preserve"> e </w:t>
      </w:r>
      <w:proofErr w:type="spellStart"/>
      <w:r w:rsidRPr="002B205E">
        <w:t>idade</w:t>
      </w:r>
      <w:proofErr w:type="spellEnd"/>
      <w:r w:rsidRPr="002B205E">
        <w:t>. Armazene clientes em um Ha</w:t>
      </w:r>
      <w:r w:rsidRPr="002B205E">
        <w:t>shSet e mostre os maiores de idade.</w:t>
      </w:r>
    </w:p>
    <w:p w14:paraId="73CC88F4" w14:textId="77777777" w:rsidR="003B327E" w:rsidRPr="002B205E" w:rsidRDefault="00A474B8">
      <w:r w:rsidRPr="002B205E">
        <w:t>21. Crie um programa que gere 10 números aleatórios entre 1 e 100, armazene em um array e informe quais são múltiplos de 4.</w:t>
      </w:r>
    </w:p>
    <w:p w14:paraId="38AD6953" w14:textId="77777777" w:rsidR="003B327E" w:rsidRPr="002B205E" w:rsidRDefault="00A474B8">
      <w:r w:rsidRPr="002B205E">
        <w:t>22. Escreva um algoritmo que leia uma matriz 4x4 e informe o maior número de cada coluna.</w:t>
      </w:r>
    </w:p>
    <w:p w14:paraId="0FFF0DCE" w14:textId="77777777" w:rsidR="003B327E" w:rsidRPr="002B205E" w:rsidRDefault="00A474B8">
      <w:r w:rsidRPr="002B205E">
        <w:t>23. Cr</w:t>
      </w:r>
      <w:r w:rsidRPr="002B205E">
        <w:t>ie um código que leia 8 valores e exiba o segundo maior valor digitado.</w:t>
      </w:r>
    </w:p>
    <w:p w14:paraId="46C150DB" w14:textId="1022CB9A" w:rsidR="003B327E" w:rsidRPr="002B205E" w:rsidRDefault="003B327E"/>
    <w:p w14:paraId="0147C42B" w14:textId="77777777" w:rsidR="003B327E" w:rsidRPr="002B205E" w:rsidRDefault="00A474B8">
      <w:r w:rsidRPr="002B205E">
        <w:lastRenderedPageBreak/>
        <w:t>24. Crie um programa que leia um texto e substitua todas as vogais por '*'.</w:t>
      </w:r>
    </w:p>
    <w:p w14:paraId="01C9632C" w14:textId="18D42E56" w:rsidR="003B327E" w:rsidRPr="002B205E" w:rsidRDefault="00A474B8">
      <w:r w:rsidRPr="002B205E">
        <w:t xml:space="preserve">25. </w:t>
      </w:r>
      <w:proofErr w:type="spellStart"/>
      <w:r w:rsidRPr="002B205E">
        <w:t>Implemente</w:t>
      </w:r>
      <w:proofErr w:type="spellEnd"/>
      <w:r w:rsidRPr="002B205E">
        <w:t xml:space="preserve"> </w:t>
      </w:r>
      <w:r w:rsidR="002B205E" w:rsidRPr="002B205E">
        <w:t xml:space="preserve">um </w:t>
      </w:r>
      <w:proofErr w:type="spellStart"/>
      <w:r w:rsidR="002B205E" w:rsidRPr="002B205E">
        <w:t>método</w:t>
      </w:r>
      <w:proofErr w:type="spellEnd"/>
      <w:r w:rsidR="002B205E" w:rsidRPr="002B205E">
        <w:t xml:space="preserve"> </w:t>
      </w:r>
      <w:r w:rsidRPr="002B205E">
        <w:t xml:space="preserve">que </w:t>
      </w:r>
      <w:proofErr w:type="spellStart"/>
      <w:r w:rsidRPr="002B205E">
        <w:t>receba</w:t>
      </w:r>
      <w:proofErr w:type="spellEnd"/>
      <w:r w:rsidRPr="002B205E">
        <w:t xml:space="preserve"> </w:t>
      </w:r>
      <w:proofErr w:type="spellStart"/>
      <w:r w:rsidRPr="002B205E">
        <w:t>uma</w:t>
      </w:r>
      <w:proofErr w:type="spellEnd"/>
      <w:r w:rsidRPr="002B205E">
        <w:t xml:space="preserve"> </w:t>
      </w:r>
      <w:proofErr w:type="spellStart"/>
      <w:r w:rsidRPr="002B205E">
        <w:t>palavra</w:t>
      </w:r>
      <w:proofErr w:type="spellEnd"/>
      <w:r w:rsidRPr="002B205E">
        <w:t xml:space="preserve"> e diga se ela tem letras repetidas.</w:t>
      </w:r>
    </w:p>
    <w:p w14:paraId="4144915C" w14:textId="77777777" w:rsidR="003B327E" w:rsidRPr="002B205E" w:rsidRDefault="00A474B8">
      <w:r w:rsidRPr="002B205E">
        <w:t xml:space="preserve">26. Crie um sistema de </w:t>
      </w:r>
      <w:r w:rsidRPr="002B205E">
        <w:t>login com limite de 3 tentativas. Após isso, bloqueie o acesso.</w:t>
      </w:r>
    </w:p>
    <w:p w14:paraId="749F6E98" w14:textId="77777777" w:rsidR="003B327E" w:rsidRPr="002B205E" w:rsidRDefault="00A474B8">
      <w:r w:rsidRPr="002B205E">
        <w:t>27. Implemente um algoritmo que leia o nome de 6 frutas e exiba apenas as que começam com vogal.</w:t>
      </w:r>
    </w:p>
    <w:p w14:paraId="1ED8A0AC" w14:textId="77777777" w:rsidR="003B327E" w:rsidRPr="002B205E" w:rsidRDefault="00A474B8">
      <w:r w:rsidRPr="002B205E">
        <w:t>28. Crie um programa que leia uma matriz 3x3 e exiba a soma dos elementos acima da diagonal pri</w:t>
      </w:r>
      <w:r w:rsidRPr="002B205E">
        <w:t>ncipal.</w:t>
      </w:r>
    </w:p>
    <w:p w14:paraId="36D84733" w14:textId="1F026333" w:rsidR="003B327E" w:rsidRPr="002B205E" w:rsidRDefault="00A474B8">
      <w:r w:rsidRPr="002B205E">
        <w:t xml:space="preserve">29. </w:t>
      </w:r>
      <w:proofErr w:type="spellStart"/>
      <w:r w:rsidRPr="002B205E">
        <w:t>Crie</w:t>
      </w:r>
      <w:proofErr w:type="spellEnd"/>
      <w:r w:rsidRPr="002B205E">
        <w:t xml:space="preserve"> </w:t>
      </w:r>
      <w:r w:rsidR="002B205E" w:rsidRPr="002B205E">
        <w:t xml:space="preserve">um </w:t>
      </w:r>
      <w:proofErr w:type="spellStart"/>
      <w:r w:rsidR="002B205E" w:rsidRPr="002B205E">
        <w:t>método</w:t>
      </w:r>
      <w:proofErr w:type="spellEnd"/>
      <w:r w:rsidR="002B205E" w:rsidRPr="002B205E">
        <w:t xml:space="preserve"> </w:t>
      </w:r>
      <w:r w:rsidRPr="002B205E">
        <w:t xml:space="preserve">que </w:t>
      </w:r>
      <w:proofErr w:type="spellStart"/>
      <w:r w:rsidRPr="002B205E">
        <w:t>receba</w:t>
      </w:r>
      <w:proofErr w:type="spellEnd"/>
      <w:r w:rsidRPr="002B205E">
        <w:t xml:space="preserve"> </w:t>
      </w:r>
      <w:proofErr w:type="spellStart"/>
      <w:r w:rsidRPr="002B205E">
        <w:t>uma</w:t>
      </w:r>
      <w:proofErr w:type="spellEnd"/>
      <w:r w:rsidRPr="002B205E">
        <w:t xml:space="preserve"> string e conte quantos dígitos ela possui.</w:t>
      </w:r>
    </w:p>
    <w:p w14:paraId="31AF2A7E" w14:textId="77777777" w:rsidR="003B327E" w:rsidRPr="002B205E" w:rsidRDefault="00A474B8">
      <w:r w:rsidRPr="002B205E">
        <w:t>30. Implemente um programa que leia dois HashSet e exiba a união deles sem elementos repetidos.</w:t>
      </w:r>
    </w:p>
    <w:p w14:paraId="5647BE16" w14:textId="763E7805" w:rsidR="003B327E" w:rsidRPr="002B205E" w:rsidRDefault="00A474B8">
      <w:r w:rsidRPr="002B205E">
        <w:t xml:space="preserve">31. </w:t>
      </w:r>
      <w:proofErr w:type="spellStart"/>
      <w:r w:rsidRPr="002B205E">
        <w:t>Crie</w:t>
      </w:r>
      <w:proofErr w:type="spellEnd"/>
      <w:r w:rsidRPr="002B205E">
        <w:t xml:space="preserve"> </w:t>
      </w:r>
      <w:r w:rsidR="002B205E" w:rsidRPr="002B205E">
        <w:t xml:space="preserve">um </w:t>
      </w:r>
      <w:proofErr w:type="spellStart"/>
      <w:r w:rsidR="002B205E" w:rsidRPr="002B205E">
        <w:t>método</w:t>
      </w:r>
      <w:proofErr w:type="spellEnd"/>
      <w:r w:rsidR="002B205E" w:rsidRPr="002B205E">
        <w:t xml:space="preserve"> </w:t>
      </w:r>
      <w:proofErr w:type="spellStart"/>
      <w:r w:rsidRPr="002B205E">
        <w:t>Filme</w:t>
      </w:r>
      <w:proofErr w:type="spellEnd"/>
      <w:r w:rsidRPr="002B205E">
        <w:t xml:space="preserve"> com </w:t>
      </w:r>
      <w:proofErr w:type="spellStart"/>
      <w:r w:rsidRPr="002B205E">
        <w:t>nome</w:t>
      </w:r>
      <w:proofErr w:type="spellEnd"/>
      <w:r w:rsidRPr="002B205E">
        <w:t xml:space="preserve"> e </w:t>
      </w:r>
      <w:proofErr w:type="spellStart"/>
      <w:r w:rsidRPr="002B205E">
        <w:t>ano</w:t>
      </w:r>
      <w:proofErr w:type="spellEnd"/>
      <w:r w:rsidRPr="002B205E">
        <w:t xml:space="preserve">. Leia 5 filmes e exiba os lançados </w:t>
      </w:r>
      <w:r w:rsidRPr="002B205E">
        <w:t>após 2010.</w:t>
      </w:r>
    </w:p>
    <w:p w14:paraId="4D059D58" w14:textId="77777777" w:rsidR="003B327E" w:rsidRPr="002B205E" w:rsidRDefault="00A474B8">
      <w:r w:rsidRPr="002B205E">
        <w:t>32. Crie um programa que leia um array de inteiros e exiba os números que aparecem mais de uma vez.</w:t>
      </w:r>
    </w:p>
    <w:p w14:paraId="12A45CBC" w14:textId="77777777" w:rsidR="003B327E" w:rsidRPr="002B205E" w:rsidRDefault="00A474B8">
      <w:r w:rsidRPr="002B205E">
        <w:t>33. Crie um sistema de estoque com um HashSet de produtos. Implemente função para verificar se um produto existe.</w:t>
      </w:r>
    </w:p>
    <w:p w14:paraId="2C4617E0" w14:textId="77777777" w:rsidR="003B327E" w:rsidRPr="002B205E" w:rsidRDefault="00A474B8">
      <w:r w:rsidRPr="002B205E">
        <w:t>34. Crie uma matriz 3x3 com val</w:t>
      </w:r>
      <w:r w:rsidRPr="002B205E">
        <w:t>ores informados pelo usuário e exiba o menor número da matriz.</w:t>
      </w:r>
    </w:p>
    <w:p w14:paraId="06DA600F" w14:textId="77777777" w:rsidR="003B327E" w:rsidRPr="002B205E" w:rsidRDefault="00A474B8">
      <w:r w:rsidRPr="002B205E">
        <w:t>35. Escreva um programa que leia nomes até o usuário digitar 'fim'. Exiba os nomes em ordem alfabética.</w:t>
      </w:r>
    </w:p>
    <w:p w14:paraId="5F5BBCBD" w14:textId="37658B06" w:rsidR="003B327E" w:rsidRPr="002B205E" w:rsidRDefault="00A474B8">
      <w:r w:rsidRPr="002B205E">
        <w:t xml:space="preserve">36. </w:t>
      </w:r>
      <w:proofErr w:type="spellStart"/>
      <w:r w:rsidRPr="002B205E">
        <w:t>Crie</w:t>
      </w:r>
      <w:proofErr w:type="spellEnd"/>
      <w:r w:rsidRPr="002B205E">
        <w:t xml:space="preserve"> </w:t>
      </w:r>
      <w:r w:rsidR="002B205E" w:rsidRPr="002B205E">
        <w:t xml:space="preserve">um </w:t>
      </w:r>
      <w:proofErr w:type="spellStart"/>
      <w:r w:rsidR="002B205E" w:rsidRPr="002B205E">
        <w:t>método</w:t>
      </w:r>
      <w:proofErr w:type="spellEnd"/>
      <w:r w:rsidR="002B205E" w:rsidRPr="002B205E">
        <w:t xml:space="preserve"> </w:t>
      </w:r>
      <w:r w:rsidRPr="002B205E">
        <w:t xml:space="preserve">que </w:t>
      </w:r>
      <w:proofErr w:type="spellStart"/>
      <w:r w:rsidRPr="002B205E">
        <w:t>leia</w:t>
      </w:r>
      <w:proofErr w:type="spellEnd"/>
      <w:r w:rsidRPr="002B205E">
        <w:t xml:space="preserve"> um array e diga se ele está ordenado em ordem crescente.</w:t>
      </w:r>
    </w:p>
    <w:p w14:paraId="72BA6BCF" w14:textId="77777777" w:rsidR="003B327E" w:rsidRPr="002B205E" w:rsidRDefault="00A474B8">
      <w:r w:rsidRPr="002B205E">
        <w:t xml:space="preserve">37. </w:t>
      </w:r>
      <w:r w:rsidRPr="002B205E">
        <w:t>Crie um sistema que leia a quantidade de produtos e seus preços, e exiba o total a pagar.</w:t>
      </w:r>
    </w:p>
    <w:p w14:paraId="0CF8B7F5" w14:textId="77777777" w:rsidR="003B327E" w:rsidRPr="002B205E" w:rsidRDefault="00A474B8">
      <w:r w:rsidRPr="002B205E">
        <w:t>38. Crie um algoritmo que leia 10 números e informe quantos estão entre 20 e 70.</w:t>
      </w:r>
    </w:p>
    <w:p w14:paraId="2CB24902" w14:textId="38BBDACA" w:rsidR="003B327E" w:rsidRPr="002B205E" w:rsidRDefault="00A474B8">
      <w:r w:rsidRPr="002B205E">
        <w:t xml:space="preserve">39. Implemente uma função que receba uma palavra e </w:t>
      </w:r>
      <w:proofErr w:type="spellStart"/>
      <w:r w:rsidRPr="002B205E">
        <w:t>diga</w:t>
      </w:r>
      <w:proofErr w:type="spellEnd"/>
      <w:r w:rsidRPr="002B205E">
        <w:t xml:space="preserve"> se </w:t>
      </w:r>
      <w:proofErr w:type="spellStart"/>
      <w:r w:rsidRPr="002B205E">
        <w:t>ela</w:t>
      </w:r>
      <w:proofErr w:type="spellEnd"/>
      <w:r w:rsidRPr="002B205E">
        <w:t xml:space="preserve"> é um </w:t>
      </w:r>
      <w:proofErr w:type="spellStart"/>
      <w:r w:rsidRPr="002B205E">
        <w:t>anagrama</w:t>
      </w:r>
      <w:proofErr w:type="spellEnd"/>
      <w:r w:rsidR="002B205E" w:rsidRPr="002B205E">
        <w:t xml:space="preserve"> (</w:t>
      </w:r>
      <w:proofErr w:type="spellStart"/>
      <w:r w:rsidR="002B205E" w:rsidRPr="002B205E">
        <w:t>quando</w:t>
      </w:r>
      <w:proofErr w:type="spellEnd"/>
      <w:r w:rsidR="002B205E" w:rsidRPr="002B205E">
        <w:t xml:space="preserve"> </w:t>
      </w:r>
      <w:proofErr w:type="spellStart"/>
      <w:r w:rsidR="002B205E" w:rsidRPr="002B205E">
        <w:t>duas</w:t>
      </w:r>
      <w:proofErr w:type="spellEnd"/>
      <w:r w:rsidR="002B205E" w:rsidRPr="002B205E">
        <w:t xml:space="preserve"> </w:t>
      </w:r>
      <w:proofErr w:type="spellStart"/>
      <w:r w:rsidR="002B205E" w:rsidRPr="002B205E">
        <w:t>palavras</w:t>
      </w:r>
      <w:proofErr w:type="spellEnd"/>
      <w:r w:rsidR="002B205E" w:rsidRPr="002B205E">
        <w:t xml:space="preserve"> </w:t>
      </w:r>
      <w:proofErr w:type="spellStart"/>
      <w:r w:rsidR="002B205E" w:rsidRPr="002B205E">
        <w:t>usam</w:t>
      </w:r>
      <w:proofErr w:type="spellEnd"/>
      <w:r w:rsidR="002B205E" w:rsidRPr="002B205E">
        <w:t xml:space="preserve"> </w:t>
      </w:r>
      <w:proofErr w:type="spellStart"/>
      <w:r w:rsidR="002B205E" w:rsidRPr="002B205E">
        <w:t>exatamente</w:t>
      </w:r>
      <w:proofErr w:type="spellEnd"/>
      <w:r w:rsidR="002B205E" w:rsidRPr="002B205E">
        <w:t xml:space="preserve"> as </w:t>
      </w:r>
      <w:proofErr w:type="spellStart"/>
      <w:r w:rsidR="002B205E" w:rsidRPr="002B205E">
        <w:t>mesmas</w:t>
      </w:r>
      <w:proofErr w:type="spellEnd"/>
      <w:r w:rsidR="002B205E" w:rsidRPr="002B205E">
        <w:t xml:space="preserve"> </w:t>
      </w:r>
      <w:proofErr w:type="spellStart"/>
      <w:r w:rsidR="002B205E" w:rsidRPr="002B205E">
        <w:t>letras</w:t>
      </w:r>
      <w:proofErr w:type="spellEnd"/>
      <w:r w:rsidR="002B205E" w:rsidRPr="002B205E">
        <w:t xml:space="preserve">, </w:t>
      </w:r>
      <w:proofErr w:type="spellStart"/>
      <w:r w:rsidR="002B205E" w:rsidRPr="002B205E">
        <w:t>só</w:t>
      </w:r>
      <w:proofErr w:type="spellEnd"/>
      <w:r w:rsidR="002B205E" w:rsidRPr="002B205E">
        <w:t xml:space="preserve"> que </w:t>
      </w:r>
      <w:proofErr w:type="spellStart"/>
      <w:r w:rsidR="002B205E" w:rsidRPr="002B205E">
        <w:t>em</w:t>
      </w:r>
      <w:proofErr w:type="spellEnd"/>
      <w:r w:rsidR="002B205E" w:rsidRPr="002B205E">
        <w:t xml:space="preserve"> </w:t>
      </w:r>
      <w:proofErr w:type="spellStart"/>
      <w:r w:rsidR="002B205E" w:rsidRPr="002B205E">
        <w:t>ordem</w:t>
      </w:r>
      <w:proofErr w:type="spellEnd"/>
      <w:r w:rsidR="002B205E" w:rsidRPr="002B205E">
        <w:t xml:space="preserve"> </w:t>
      </w:r>
      <w:proofErr w:type="spellStart"/>
      <w:r w:rsidR="002B205E" w:rsidRPr="002B205E">
        <w:t>diferente</w:t>
      </w:r>
      <w:proofErr w:type="spellEnd"/>
      <w:r w:rsidR="002B205E" w:rsidRPr="002B205E">
        <w:t xml:space="preserve">, ex. Roma e </w:t>
      </w:r>
      <w:proofErr w:type="gramStart"/>
      <w:r w:rsidR="002B205E" w:rsidRPr="002B205E">
        <w:t>Amor )</w:t>
      </w:r>
      <w:proofErr w:type="gramEnd"/>
      <w:r w:rsidRPr="002B205E">
        <w:t xml:space="preserve"> de </w:t>
      </w:r>
      <w:proofErr w:type="spellStart"/>
      <w:r w:rsidRPr="002B205E">
        <w:t>outra</w:t>
      </w:r>
      <w:proofErr w:type="spellEnd"/>
      <w:r w:rsidRPr="002B205E">
        <w:t>.</w:t>
      </w:r>
    </w:p>
    <w:p w14:paraId="0E658E45" w14:textId="77777777" w:rsidR="003B327E" w:rsidRPr="002B205E" w:rsidRDefault="00A474B8">
      <w:r w:rsidRPr="002B205E">
        <w:t>40. Crie um sistema que leia frases até o usuário digitar 'sair' e depois exiba a frase mais longa.</w:t>
      </w:r>
    </w:p>
    <w:p w14:paraId="178346B0" w14:textId="77777777" w:rsidR="003B327E" w:rsidRDefault="00A474B8">
      <w:r>
        <w:br w:type="page"/>
      </w:r>
    </w:p>
    <w:p w14:paraId="223B9173" w14:textId="6FD125D8" w:rsidR="003B327E" w:rsidRDefault="00A474B8">
      <w:pPr>
        <w:pStyle w:val="Ttulo1"/>
      </w:pPr>
      <w:r>
        <w:lastRenderedPageBreak/>
        <w:t xml:space="preserve">PARTE II – QUESTÕES DE MÚLTIPLA ESCOLHA (10 </w:t>
      </w:r>
      <w:r>
        <w:t>questões)</w:t>
      </w:r>
      <w:r w:rsidR="00AE253B">
        <w:br/>
      </w:r>
    </w:p>
    <w:p w14:paraId="6247B581" w14:textId="77777777" w:rsidR="003B327E" w:rsidRDefault="00A474B8">
      <w:r>
        <w:t>41. Qual das opções representa corretamente a criação de um ArrayList de inteiros?</w:t>
      </w:r>
    </w:p>
    <w:p w14:paraId="740AEFB3" w14:textId="77777777" w:rsidR="003B327E" w:rsidRDefault="00A474B8">
      <w:r>
        <w:t>a) ArrayList&lt;int&gt; lista = new ArrayList&lt;&gt;();</w:t>
      </w:r>
    </w:p>
    <w:p w14:paraId="629A9E10" w14:textId="77777777" w:rsidR="003B327E" w:rsidRPr="004B0BA1" w:rsidRDefault="00A474B8">
      <w:pPr>
        <w:rPr>
          <w:b/>
        </w:rPr>
      </w:pPr>
      <w:r w:rsidRPr="004B0BA1">
        <w:rPr>
          <w:b/>
        </w:rPr>
        <w:t>b) ArrayList&lt;Integer&gt; lista = new ArrayList&lt;</w:t>
      </w:r>
      <w:proofErr w:type="gramStart"/>
      <w:r w:rsidRPr="004B0BA1">
        <w:rPr>
          <w:b/>
        </w:rPr>
        <w:t>&gt;(</w:t>
      </w:r>
      <w:proofErr w:type="gramEnd"/>
      <w:r w:rsidRPr="004B0BA1">
        <w:rPr>
          <w:b/>
        </w:rPr>
        <w:t>);</w:t>
      </w:r>
    </w:p>
    <w:p w14:paraId="60AEA55A" w14:textId="77777777" w:rsidR="003B327E" w:rsidRDefault="00A474B8">
      <w:r>
        <w:t>c) List&lt;int&gt; lista = new List&lt;</w:t>
      </w:r>
      <w:proofErr w:type="gramStart"/>
      <w:r>
        <w:t>&gt;(</w:t>
      </w:r>
      <w:proofErr w:type="gramEnd"/>
      <w:r>
        <w:t>);</w:t>
      </w:r>
    </w:p>
    <w:p w14:paraId="270A49DC" w14:textId="77777777" w:rsidR="003B327E" w:rsidRDefault="00A474B8">
      <w:r>
        <w:t>d) Array&lt;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lista</w:t>
      </w:r>
      <w:proofErr w:type="spellEnd"/>
      <w:r>
        <w:t xml:space="preserve"> = new Array&lt;</w:t>
      </w:r>
      <w:proofErr w:type="gramStart"/>
      <w:r>
        <w:t>&gt;</w:t>
      </w:r>
      <w:r>
        <w:t>(</w:t>
      </w:r>
      <w:proofErr w:type="gramEnd"/>
      <w:r>
        <w:t>);</w:t>
      </w:r>
    </w:p>
    <w:p w14:paraId="2CD5FA12" w14:textId="77777777" w:rsidR="00AE253B" w:rsidRDefault="00AE253B"/>
    <w:p w14:paraId="50C0406E" w14:textId="77777777" w:rsidR="003B327E" w:rsidRDefault="00A474B8">
      <w:r>
        <w:t>42. Qual estrutura é mais adequada para evitar valores duplicados?</w:t>
      </w:r>
    </w:p>
    <w:p w14:paraId="7A74AF0C" w14:textId="77777777" w:rsidR="003B327E" w:rsidRDefault="00A474B8">
      <w:r>
        <w:t>a) Array</w:t>
      </w:r>
    </w:p>
    <w:p w14:paraId="696C5F8F" w14:textId="77777777" w:rsidR="003B327E" w:rsidRDefault="00A474B8">
      <w:r>
        <w:t>b) ArrayList</w:t>
      </w:r>
    </w:p>
    <w:p w14:paraId="7D9AE90E" w14:textId="77777777" w:rsidR="003B327E" w:rsidRPr="004B0BA1" w:rsidRDefault="00A474B8">
      <w:pPr>
        <w:rPr>
          <w:b/>
        </w:rPr>
      </w:pPr>
      <w:r w:rsidRPr="004B0BA1">
        <w:rPr>
          <w:b/>
        </w:rPr>
        <w:t>c) HashSet</w:t>
      </w:r>
    </w:p>
    <w:p w14:paraId="3AEBC4CF" w14:textId="77777777" w:rsidR="003B327E" w:rsidRDefault="00A474B8">
      <w:r>
        <w:t>d) HashMap</w:t>
      </w:r>
    </w:p>
    <w:p w14:paraId="6FEBFA20" w14:textId="77777777" w:rsidR="00AE253B" w:rsidRDefault="00AE253B"/>
    <w:p w14:paraId="01EA0375" w14:textId="77777777" w:rsidR="003B327E" w:rsidRDefault="00A474B8">
      <w:r>
        <w:t>43. O que o método `equalsIgnoreCase` faz em Java?</w:t>
      </w:r>
    </w:p>
    <w:p w14:paraId="09935335" w14:textId="77777777" w:rsidR="003B327E" w:rsidRDefault="00A474B8">
      <w:r>
        <w:t>a) Compara strings sem considerar espaços em branco</w:t>
      </w:r>
    </w:p>
    <w:p w14:paraId="73EBD878" w14:textId="77777777" w:rsidR="003B327E" w:rsidRPr="004B0BA1" w:rsidRDefault="00A474B8">
      <w:pPr>
        <w:rPr>
          <w:b/>
        </w:rPr>
      </w:pPr>
      <w:r w:rsidRPr="004B0BA1">
        <w:rPr>
          <w:b/>
        </w:rPr>
        <w:t xml:space="preserve">b) Compara strings ignorando letras </w:t>
      </w:r>
      <w:r w:rsidRPr="004B0BA1">
        <w:rPr>
          <w:b/>
        </w:rPr>
        <w:t>maiúsculas/minúsculas</w:t>
      </w:r>
    </w:p>
    <w:p w14:paraId="39DC579D" w14:textId="77777777" w:rsidR="003B327E" w:rsidRDefault="00A474B8">
      <w:r>
        <w:t>c) Compara arrays de caracteres</w:t>
      </w:r>
    </w:p>
    <w:p w14:paraId="5519FF78" w14:textId="77777777" w:rsidR="003B327E" w:rsidRDefault="00A474B8">
      <w:r>
        <w:t xml:space="preserve">d) Retorna true se a string for </w:t>
      </w:r>
      <w:proofErr w:type="spellStart"/>
      <w:r>
        <w:t>nula</w:t>
      </w:r>
      <w:proofErr w:type="spellEnd"/>
    </w:p>
    <w:p w14:paraId="323FC41B" w14:textId="77777777" w:rsidR="00AE253B" w:rsidRDefault="00AE253B"/>
    <w:p w14:paraId="616A8BD6" w14:textId="77777777" w:rsidR="003B327E" w:rsidRDefault="00A474B8">
      <w:r>
        <w:t>44. Qual comando Java é usado para interromper um laço de repetição?</w:t>
      </w:r>
    </w:p>
    <w:p w14:paraId="4F838A80" w14:textId="77777777" w:rsidR="003B327E" w:rsidRDefault="00A474B8">
      <w:r>
        <w:t>a) return</w:t>
      </w:r>
    </w:p>
    <w:p w14:paraId="046530B6" w14:textId="77777777" w:rsidR="003B327E" w:rsidRPr="004B0BA1" w:rsidRDefault="00A474B8">
      <w:pPr>
        <w:rPr>
          <w:b/>
        </w:rPr>
      </w:pPr>
      <w:r w:rsidRPr="004B0BA1">
        <w:rPr>
          <w:b/>
        </w:rPr>
        <w:t>b) break</w:t>
      </w:r>
    </w:p>
    <w:p w14:paraId="390A7249" w14:textId="77777777" w:rsidR="003B327E" w:rsidRDefault="00A474B8">
      <w:r>
        <w:t>c) stop</w:t>
      </w:r>
    </w:p>
    <w:p w14:paraId="60CF2EE3" w14:textId="77777777" w:rsidR="003B327E" w:rsidRDefault="00A474B8">
      <w:r>
        <w:t>d) exit</w:t>
      </w:r>
    </w:p>
    <w:p w14:paraId="35736DD5" w14:textId="77777777" w:rsidR="00AE253B" w:rsidRDefault="00AE253B"/>
    <w:p w14:paraId="1FDBD119" w14:textId="77777777" w:rsidR="00AE253B" w:rsidRDefault="00AE253B"/>
    <w:p w14:paraId="0746A88A" w14:textId="77777777" w:rsidR="003B327E" w:rsidRDefault="00A474B8">
      <w:r>
        <w:t>45. Qual dos seguintes métodos pertence à classe Math?</w:t>
      </w:r>
    </w:p>
    <w:p w14:paraId="3CBC6317" w14:textId="77777777" w:rsidR="003B327E" w:rsidRDefault="00A474B8">
      <w:r>
        <w:t xml:space="preserve">a) </w:t>
      </w:r>
      <w:r>
        <w:t>.parseInt()</w:t>
      </w:r>
    </w:p>
    <w:p w14:paraId="22324299" w14:textId="77777777" w:rsidR="003B327E" w:rsidRDefault="00A474B8">
      <w:r>
        <w:t>b) .toLowerCase()</w:t>
      </w:r>
    </w:p>
    <w:p w14:paraId="7D31A7DE" w14:textId="77777777" w:rsidR="003B327E" w:rsidRPr="004B0BA1" w:rsidRDefault="00A474B8">
      <w:pPr>
        <w:rPr>
          <w:b/>
        </w:rPr>
      </w:pPr>
      <w:proofErr w:type="gramStart"/>
      <w:r w:rsidRPr="004B0BA1">
        <w:rPr>
          <w:b/>
        </w:rPr>
        <w:t>c) .sqrt</w:t>
      </w:r>
      <w:proofErr w:type="gramEnd"/>
      <w:r w:rsidRPr="004B0BA1">
        <w:rPr>
          <w:b/>
        </w:rPr>
        <w:t>()</w:t>
      </w:r>
    </w:p>
    <w:p w14:paraId="7501EA01" w14:textId="77777777" w:rsidR="003B327E" w:rsidRDefault="00A474B8">
      <w:proofErr w:type="gramStart"/>
      <w:r>
        <w:t>d) .length</w:t>
      </w:r>
      <w:proofErr w:type="gramEnd"/>
      <w:r>
        <w:t>()</w:t>
      </w:r>
    </w:p>
    <w:p w14:paraId="3B123337" w14:textId="77777777" w:rsidR="006270CD" w:rsidRDefault="006270CD"/>
    <w:p w14:paraId="69BDECBE" w14:textId="6E417118" w:rsidR="006270CD" w:rsidRDefault="006270CD" w:rsidP="006270CD">
      <w:r>
        <w:t xml:space="preserve">46. </w:t>
      </w:r>
      <w:proofErr w:type="spellStart"/>
      <w:r>
        <w:t>Qual</w:t>
      </w:r>
      <w:proofErr w:type="spellEnd"/>
      <w:r>
        <w:t xml:space="preserve"> das </w:t>
      </w:r>
      <w:proofErr w:type="spellStart"/>
      <w:r>
        <w:t>opções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um </w:t>
      </w:r>
      <w:proofErr w:type="spellStart"/>
      <w:r>
        <w:t>laço</w:t>
      </w:r>
      <w:proofErr w:type="spellEnd"/>
      <w:r>
        <w:t xml:space="preserve"> de </w:t>
      </w:r>
      <w:proofErr w:type="spellStart"/>
      <w:r>
        <w:t>repetição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Java?</w:t>
      </w:r>
    </w:p>
    <w:p w14:paraId="36301DD9" w14:textId="77777777" w:rsidR="006270CD" w:rsidRDefault="006270CD" w:rsidP="006270CD">
      <w:r>
        <w:t>a) if</w:t>
      </w:r>
    </w:p>
    <w:p w14:paraId="6EF5EC17" w14:textId="77777777" w:rsidR="006270CD" w:rsidRDefault="006270CD" w:rsidP="006270CD">
      <w:r>
        <w:t>b) switch</w:t>
      </w:r>
    </w:p>
    <w:p w14:paraId="6B6F1B86" w14:textId="77777777" w:rsidR="006270CD" w:rsidRPr="004B0BA1" w:rsidRDefault="006270CD" w:rsidP="006270CD">
      <w:pPr>
        <w:rPr>
          <w:b/>
        </w:rPr>
      </w:pPr>
      <w:r w:rsidRPr="004B0BA1">
        <w:rPr>
          <w:b/>
        </w:rPr>
        <w:t>c) for</w:t>
      </w:r>
    </w:p>
    <w:p w14:paraId="207FD68C" w14:textId="77777777" w:rsidR="006270CD" w:rsidRDefault="006270CD" w:rsidP="006270CD">
      <w:r>
        <w:t>d) try</w:t>
      </w:r>
    </w:p>
    <w:p w14:paraId="63567DDE" w14:textId="77777777" w:rsidR="006270CD" w:rsidRDefault="006270CD" w:rsidP="006270CD"/>
    <w:p w14:paraId="082792A8" w14:textId="576DC7A0" w:rsidR="006270CD" w:rsidRDefault="006270CD" w:rsidP="006270CD">
      <w:r>
        <w:t xml:space="preserve">47. O que </w:t>
      </w:r>
      <w:proofErr w:type="spellStart"/>
      <w:r>
        <w:t>significa</w:t>
      </w:r>
      <w:proofErr w:type="spellEnd"/>
      <w:r>
        <w:t xml:space="preserve"> a </w:t>
      </w:r>
      <w:proofErr w:type="spellStart"/>
      <w:r>
        <w:t>sigla</w:t>
      </w:r>
      <w:proofErr w:type="spellEnd"/>
      <w:r>
        <w:t xml:space="preserve"> IDE no </w:t>
      </w:r>
      <w:proofErr w:type="spellStart"/>
      <w:r>
        <w:t>contexto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>?</w:t>
      </w:r>
    </w:p>
    <w:p w14:paraId="7131E4CF" w14:textId="77777777" w:rsidR="006270CD" w:rsidRPr="004B0BA1" w:rsidRDefault="006270CD" w:rsidP="006270CD">
      <w:r w:rsidRPr="004B0BA1">
        <w:t>a) Internet Development Environment</w:t>
      </w:r>
    </w:p>
    <w:p w14:paraId="2223D8BB" w14:textId="77777777" w:rsidR="006270CD" w:rsidRPr="004B0BA1" w:rsidRDefault="006270CD" w:rsidP="006270CD">
      <w:pPr>
        <w:rPr>
          <w:b/>
        </w:rPr>
      </w:pPr>
      <w:r w:rsidRPr="004B0BA1">
        <w:rPr>
          <w:b/>
        </w:rPr>
        <w:t>b) Integrated Development Environment</w:t>
      </w:r>
    </w:p>
    <w:p w14:paraId="543E3767" w14:textId="77777777" w:rsidR="006270CD" w:rsidRDefault="006270CD" w:rsidP="006270CD">
      <w:r>
        <w:t>c) Internal Data Editor</w:t>
      </w:r>
    </w:p>
    <w:p w14:paraId="71E05078" w14:textId="77777777" w:rsidR="006270CD" w:rsidRDefault="006270CD" w:rsidP="006270CD">
      <w:r>
        <w:t>d) Interface Design Example</w:t>
      </w:r>
    </w:p>
    <w:p w14:paraId="457BF491" w14:textId="77777777" w:rsidR="006270CD" w:rsidRDefault="006270CD" w:rsidP="006270CD"/>
    <w:p w14:paraId="3F624AF3" w14:textId="505FBD72" w:rsidR="006270CD" w:rsidRDefault="006270CD" w:rsidP="006270CD">
      <w:r>
        <w:t xml:space="preserve">48. </w:t>
      </w:r>
      <w:proofErr w:type="spellStart"/>
      <w:r>
        <w:t>Qual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dado é </w:t>
      </w:r>
      <w:proofErr w:type="spellStart"/>
      <w:r>
        <w:t>usado</w:t>
      </w:r>
      <w:proofErr w:type="spellEnd"/>
      <w:r>
        <w:t xml:space="preserve"> para </w:t>
      </w:r>
      <w:proofErr w:type="spellStart"/>
      <w:r>
        <w:t>representar</w:t>
      </w:r>
      <w:proofErr w:type="spellEnd"/>
      <w:r>
        <w:t xml:space="preserve"> </w:t>
      </w:r>
      <w:proofErr w:type="spellStart"/>
      <w:r>
        <w:t>números</w:t>
      </w:r>
      <w:proofErr w:type="spellEnd"/>
      <w:r>
        <w:t xml:space="preserve"> com casas </w:t>
      </w:r>
      <w:proofErr w:type="spellStart"/>
      <w:r>
        <w:t>decimais</w:t>
      </w:r>
      <w:proofErr w:type="spellEnd"/>
      <w:r>
        <w:t>?</w:t>
      </w:r>
    </w:p>
    <w:p w14:paraId="38E211D0" w14:textId="77777777" w:rsidR="006270CD" w:rsidRPr="004B0BA1" w:rsidRDefault="006270CD" w:rsidP="006270CD">
      <w:pPr>
        <w:rPr>
          <w:b/>
        </w:rPr>
      </w:pPr>
      <w:r w:rsidRPr="004B0BA1">
        <w:rPr>
          <w:b/>
        </w:rPr>
        <w:t>a) int</w:t>
      </w:r>
    </w:p>
    <w:p w14:paraId="53D2219E" w14:textId="77777777" w:rsidR="006270CD" w:rsidRDefault="006270CD" w:rsidP="006270CD">
      <w:r>
        <w:t>b) String</w:t>
      </w:r>
    </w:p>
    <w:p w14:paraId="3F60880F" w14:textId="77777777" w:rsidR="006270CD" w:rsidRDefault="006270CD" w:rsidP="006270CD">
      <w:r>
        <w:t xml:space="preserve">c) </w:t>
      </w:r>
      <w:proofErr w:type="spellStart"/>
      <w:r>
        <w:t>boolean</w:t>
      </w:r>
      <w:proofErr w:type="spellEnd"/>
    </w:p>
    <w:p w14:paraId="7550833C" w14:textId="77777777" w:rsidR="006270CD" w:rsidRDefault="006270CD" w:rsidP="006270CD">
      <w:r>
        <w:t>d) double</w:t>
      </w:r>
    </w:p>
    <w:p w14:paraId="2CC78232" w14:textId="77777777" w:rsidR="006270CD" w:rsidRDefault="006270CD" w:rsidP="006270CD"/>
    <w:p w14:paraId="071A5006" w14:textId="77777777" w:rsidR="006270CD" w:rsidRDefault="006270CD" w:rsidP="006270CD"/>
    <w:p w14:paraId="7CDA7321" w14:textId="232F49E8" w:rsidR="006270CD" w:rsidRDefault="006270CD" w:rsidP="006270CD">
      <w:r>
        <w:lastRenderedPageBreak/>
        <w:t xml:space="preserve">49. O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`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lista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);` </w:t>
      </w:r>
      <w:proofErr w:type="spellStart"/>
      <w:r>
        <w:t>faz</w:t>
      </w:r>
      <w:proofErr w:type="spellEnd"/>
      <w:r>
        <w:t>?</w:t>
      </w:r>
    </w:p>
    <w:p w14:paraId="637FB751" w14:textId="77777777" w:rsidR="006270CD" w:rsidRDefault="006270CD" w:rsidP="006270CD">
      <w:r>
        <w:t xml:space="preserve">a) </w:t>
      </w:r>
      <w:proofErr w:type="spellStart"/>
      <w:r>
        <w:t>Cria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inteiros</w:t>
      </w:r>
      <w:proofErr w:type="spellEnd"/>
    </w:p>
    <w:p w14:paraId="35A881DB" w14:textId="77777777" w:rsidR="006270CD" w:rsidRPr="004B0BA1" w:rsidRDefault="006270CD" w:rsidP="006270CD">
      <w:pPr>
        <w:rPr>
          <w:b/>
        </w:rPr>
      </w:pPr>
      <w:r w:rsidRPr="004B0BA1">
        <w:rPr>
          <w:b/>
        </w:rPr>
        <w:t xml:space="preserve">b) </w:t>
      </w:r>
      <w:proofErr w:type="spellStart"/>
      <w:r w:rsidRPr="004B0BA1">
        <w:rPr>
          <w:b/>
        </w:rPr>
        <w:t>Cria</w:t>
      </w:r>
      <w:proofErr w:type="spellEnd"/>
      <w:r w:rsidRPr="004B0BA1">
        <w:rPr>
          <w:b/>
        </w:rPr>
        <w:t xml:space="preserve"> </w:t>
      </w:r>
      <w:proofErr w:type="spellStart"/>
      <w:r w:rsidRPr="004B0BA1">
        <w:rPr>
          <w:b/>
        </w:rPr>
        <w:t>uma</w:t>
      </w:r>
      <w:proofErr w:type="spellEnd"/>
      <w:r w:rsidRPr="004B0BA1">
        <w:rPr>
          <w:b/>
        </w:rPr>
        <w:t xml:space="preserve"> </w:t>
      </w:r>
      <w:proofErr w:type="spellStart"/>
      <w:r w:rsidRPr="004B0BA1">
        <w:rPr>
          <w:b/>
        </w:rPr>
        <w:t>lista</w:t>
      </w:r>
      <w:proofErr w:type="spellEnd"/>
      <w:r w:rsidRPr="004B0BA1">
        <w:rPr>
          <w:b/>
        </w:rPr>
        <w:t xml:space="preserve"> de strings</w:t>
      </w:r>
    </w:p>
    <w:p w14:paraId="1C8A89D3" w14:textId="77777777" w:rsidR="006270CD" w:rsidRDefault="006270CD" w:rsidP="006270CD">
      <w:r>
        <w:t xml:space="preserve">c) </w:t>
      </w:r>
      <w:proofErr w:type="spellStart"/>
      <w:r>
        <w:t>Cria</w:t>
      </w:r>
      <w:proofErr w:type="spellEnd"/>
      <w:r>
        <w:t xml:space="preserve"> um array de strings</w:t>
      </w:r>
    </w:p>
    <w:p w14:paraId="09D62046" w14:textId="77777777" w:rsidR="006270CD" w:rsidRDefault="006270CD" w:rsidP="006270CD">
      <w:r>
        <w:t xml:space="preserve">d) </w:t>
      </w:r>
      <w:proofErr w:type="spellStart"/>
      <w:r>
        <w:t>Cria</w:t>
      </w:r>
      <w:proofErr w:type="spellEnd"/>
      <w:r>
        <w:t xml:space="preserve"> um </w:t>
      </w:r>
      <w:proofErr w:type="spellStart"/>
      <w:r>
        <w:t>dicionário</w:t>
      </w:r>
      <w:proofErr w:type="spellEnd"/>
      <w:r>
        <w:t xml:space="preserve"> de strings</w:t>
      </w:r>
    </w:p>
    <w:p w14:paraId="76A0CEE1" w14:textId="77777777" w:rsidR="006270CD" w:rsidRDefault="006270CD" w:rsidP="006270CD"/>
    <w:p w14:paraId="122D8973" w14:textId="77777777" w:rsidR="006270CD" w:rsidRDefault="006270CD" w:rsidP="006270CD"/>
    <w:p w14:paraId="77FEB00E" w14:textId="1C70AF84" w:rsidR="006270CD" w:rsidRDefault="006270CD" w:rsidP="006270CD">
      <w:r>
        <w:t xml:space="preserve">50. O </w:t>
      </w:r>
      <w:proofErr w:type="spellStart"/>
      <w:r>
        <w:t>método</w:t>
      </w:r>
      <w:proofErr w:type="spellEnd"/>
      <w:r>
        <w:t xml:space="preserve"> `</w:t>
      </w:r>
      <w:proofErr w:type="spellStart"/>
      <w:proofErr w:type="gramStart"/>
      <w:r>
        <w:t>nextLine</w:t>
      </w:r>
      <w:proofErr w:type="spellEnd"/>
      <w:r>
        <w:t>(</w:t>
      </w:r>
      <w:proofErr w:type="gramEnd"/>
      <w:r>
        <w:t xml:space="preserve">)` da </w:t>
      </w:r>
      <w:proofErr w:type="spellStart"/>
      <w:r>
        <w:t>classe</w:t>
      </w:r>
      <w:proofErr w:type="spellEnd"/>
      <w:r>
        <w:t xml:space="preserve"> Scanner serve para:</w:t>
      </w:r>
    </w:p>
    <w:p w14:paraId="00B4FA88" w14:textId="77777777" w:rsidR="006270CD" w:rsidRDefault="006270CD" w:rsidP="006270CD">
      <w:r>
        <w:t xml:space="preserve">a) </w:t>
      </w:r>
      <w:proofErr w:type="spellStart"/>
      <w:r>
        <w:t>Ler</w:t>
      </w:r>
      <w:proofErr w:type="spellEnd"/>
      <w:r>
        <w:t xml:space="preserve"> um </w:t>
      </w:r>
      <w:proofErr w:type="spellStart"/>
      <w:r>
        <w:t>número</w:t>
      </w:r>
      <w:proofErr w:type="spellEnd"/>
    </w:p>
    <w:p w14:paraId="39FBE72F" w14:textId="77777777" w:rsidR="006270CD" w:rsidRDefault="006270CD" w:rsidP="006270CD">
      <w:r>
        <w:t xml:space="preserve">b) </w:t>
      </w:r>
      <w:proofErr w:type="spellStart"/>
      <w:r>
        <w:t>Ler</w:t>
      </w:r>
      <w:proofErr w:type="spellEnd"/>
      <w:r>
        <w:t xml:space="preserve"> um </w:t>
      </w:r>
      <w:proofErr w:type="spellStart"/>
      <w:r>
        <w:t>caractere</w:t>
      </w:r>
      <w:proofErr w:type="spellEnd"/>
    </w:p>
    <w:p w14:paraId="0FE0BD43" w14:textId="77777777" w:rsidR="006270CD" w:rsidRPr="004B0BA1" w:rsidRDefault="006270CD" w:rsidP="006270CD">
      <w:pPr>
        <w:rPr>
          <w:b/>
        </w:rPr>
      </w:pPr>
      <w:r w:rsidRPr="004B0BA1">
        <w:rPr>
          <w:b/>
        </w:rPr>
        <w:t xml:space="preserve">c) </w:t>
      </w:r>
      <w:proofErr w:type="spellStart"/>
      <w:r w:rsidRPr="004B0BA1">
        <w:rPr>
          <w:b/>
        </w:rPr>
        <w:t>Ler</w:t>
      </w:r>
      <w:proofErr w:type="spellEnd"/>
      <w:r w:rsidRPr="004B0BA1">
        <w:rPr>
          <w:b/>
        </w:rPr>
        <w:t xml:space="preserve"> </w:t>
      </w:r>
      <w:proofErr w:type="spellStart"/>
      <w:r w:rsidRPr="004B0BA1">
        <w:rPr>
          <w:b/>
        </w:rPr>
        <w:t>uma</w:t>
      </w:r>
      <w:proofErr w:type="spellEnd"/>
      <w:r w:rsidRPr="004B0BA1">
        <w:rPr>
          <w:b/>
        </w:rPr>
        <w:t xml:space="preserve"> </w:t>
      </w:r>
      <w:proofErr w:type="spellStart"/>
      <w:r w:rsidRPr="004B0BA1">
        <w:rPr>
          <w:b/>
        </w:rPr>
        <w:t>linha</w:t>
      </w:r>
      <w:proofErr w:type="spellEnd"/>
      <w:r w:rsidRPr="004B0BA1">
        <w:rPr>
          <w:b/>
        </w:rPr>
        <w:t xml:space="preserve"> </w:t>
      </w:r>
      <w:proofErr w:type="spellStart"/>
      <w:r w:rsidRPr="004B0BA1">
        <w:rPr>
          <w:b/>
        </w:rPr>
        <w:t>completa</w:t>
      </w:r>
      <w:proofErr w:type="spellEnd"/>
      <w:r w:rsidRPr="004B0BA1">
        <w:rPr>
          <w:b/>
        </w:rPr>
        <w:t xml:space="preserve"> de </w:t>
      </w:r>
      <w:proofErr w:type="spellStart"/>
      <w:r w:rsidRPr="004B0BA1">
        <w:rPr>
          <w:b/>
        </w:rPr>
        <w:t>texto</w:t>
      </w:r>
      <w:bookmarkStart w:id="0" w:name="_GoBack"/>
      <w:bookmarkEnd w:id="0"/>
      <w:proofErr w:type="spellEnd"/>
    </w:p>
    <w:p w14:paraId="3BC96159" w14:textId="77777777" w:rsidR="006270CD" w:rsidRDefault="006270CD" w:rsidP="006270CD">
      <w:r>
        <w:t>d) Ler um Boolean</w:t>
      </w:r>
    </w:p>
    <w:p w14:paraId="1FC8C1A5" w14:textId="77777777" w:rsidR="00AE253B" w:rsidRDefault="00AE253B"/>
    <w:sectPr w:rsidR="00AE25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B205E"/>
    <w:rsid w:val="00326F90"/>
    <w:rsid w:val="003B327E"/>
    <w:rsid w:val="00434DC6"/>
    <w:rsid w:val="004A21A1"/>
    <w:rsid w:val="004B0BA1"/>
    <w:rsid w:val="006270CD"/>
    <w:rsid w:val="006E1C30"/>
    <w:rsid w:val="00A474B8"/>
    <w:rsid w:val="00AA1D8D"/>
    <w:rsid w:val="00AE253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454D12"/>
  <w14:defaultImageDpi w14:val="300"/>
  <w15:docId w15:val="{C7DD3E1D-D425-4B2B-A7D2-3B7CE26C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BE6BB0-1DA2-4AA4-BAD3-A19AEB25C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962</Words>
  <Characters>5200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Aluno</cp:lastModifiedBy>
  <cp:revision>2</cp:revision>
  <dcterms:created xsi:type="dcterms:W3CDTF">2025-04-09T00:59:00Z</dcterms:created>
  <dcterms:modified xsi:type="dcterms:W3CDTF">2025-04-09T00:59:00Z</dcterms:modified>
  <cp:category/>
</cp:coreProperties>
</file>